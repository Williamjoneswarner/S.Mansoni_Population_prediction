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1F5F1" w14:textId="77777777" w:rsidR="000F4290" w:rsidRDefault="00000000">
      <w:pPr>
        <w:pStyle w:val="Title"/>
      </w:pPr>
      <w:r>
        <w:t>Kato-Katz Infection Detection Probability Model</w:t>
      </w:r>
    </w:p>
    <w:p w14:paraId="3C04F6E4" w14:textId="77777777" w:rsidR="000F4290" w:rsidRDefault="00000000">
      <w:pPr>
        <w:pStyle w:val="Heading1"/>
      </w:pPr>
      <w:r>
        <w:t>What the Project Does</w:t>
      </w:r>
    </w:p>
    <w:p w14:paraId="2C01D8A5" w14:textId="77777777" w:rsidR="001E76C4" w:rsidRDefault="001E76C4" w:rsidP="00D428F2">
      <w:pPr>
        <w:spacing w:before="100" w:beforeAutospacing="1" w:after="100" w:afterAutospacing="1" w:line="240" w:lineRule="auto"/>
        <w:rPr>
          <w:rFonts w:ascii="Times New Roman" w:eastAsia="Times New Roman" w:hAnsi="Symbol" w:cs="Times New Roman"/>
          <w:sz w:val="24"/>
          <w:szCs w:val="24"/>
          <w:lang w:val="en-GB" w:eastAsia="en-GB"/>
        </w:rPr>
      </w:pPr>
      <w:r w:rsidRPr="001E76C4">
        <w:rPr>
          <w:rFonts w:ascii="Times New Roman" w:eastAsia="Times New Roman" w:hAnsi="Symbol" w:cs="Times New Roman"/>
          <w:sz w:val="24"/>
          <w:szCs w:val="24"/>
          <w:lang w:val="en-GB" w:eastAsia="en-GB"/>
        </w:rPr>
        <w:t>This project uses open-source data obtained from the peer-reviewed article "Prevalence of Schistosoma mansoni and Soil-Transmitted Helminths in a Rural Population of the Philippines: A Cross-Sectional Study", specifically EPG data from individuals infected with Schistosoma mansoni (</w:t>
      </w:r>
      <w:proofErr w:type="spellStart"/>
      <w:r w:rsidRPr="001E76C4">
        <w:rPr>
          <w:rFonts w:ascii="Times New Roman" w:eastAsia="Times New Roman" w:hAnsi="Symbol" w:cs="Times New Roman"/>
          <w:sz w:val="24"/>
          <w:szCs w:val="24"/>
          <w:lang w:val="en-GB" w:eastAsia="en-GB"/>
        </w:rPr>
        <w:t>S.m</w:t>
      </w:r>
      <w:proofErr w:type="spellEnd"/>
      <w:r w:rsidRPr="001E76C4">
        <w:rPr>
          <w:rFonts w:ascii="Times New Roman" w:eastAsia="Times New Roman" w:hAnsi="Symbol" w:cs="Times New Roman"/>
          <w:sz w:val="24"/>
          <w:szCs w:val="24"/>
          <w:lang w:val="en-GB" w:eastAsia="en-GB"/>
        </w:rPr>
        <w:t xml:space="preserve">.). The model estimates the true prevalence of infection in populations diagnosed with a single Kato-Katz (1KK) slide and predicts how the prevalence would change if multiple Kato-Katz slides (4KK) were used instead. This approach addresses the challenge of resource limitations by </w:t>
      </w:r>
      <w:proofErr w:type="spellStart"/>
      <w:r w:rsidRPr="001E76C4">
        <w:rPr>
          <w:rFonts w:ascii="Times New Roman" w:eastAsia="Times New Roman" w:hAnsi="Symbol" w:cs="Times New Roman"/>
          <w:sz w:val="24"/>
          <w:szCs w:val="24"/>
          <w:lang w:val="en-GB" w:eastAsia="en-GB"/>
        </w:rPr>
        <w:t>modeling</w:t>
      </w:r>
      <w:proofErr w:type="spellEnd"/>
      <w:r w:rsidRPr="001E76C4">
        <w:rPr>
          <w:rFonts w:ascii="Times New Roman" w:eastAsia="Times New Roman" w:hAnsi="Symbol" w:cs="Times New Roman"/>
          <w:sz w:val="24"/>
          <w:szCs w:val="24"/>
          <w:lang w:val="en-GB" w:eastAsia="en-GB"/>
        </w:rPr>
        <w:t xml:space="preserve"> the relationship between infection intensity (EPG) and detection probability, providing insights into how many infections may have been missed and helping inform more accurate public health decisions and prevalence estimates.</w:t>
      </w:r>
    </w:p>
    <w:p w14:paraId="41D857BA" w14:textId="6DBAA2BB"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Symbol" w:cs="Times New Roman"/>
          <w:sz w:val="24"/>
          <w:szCs w:val="24"/>
          <w:lang w:val="en-GB" w:eastAsia="en-GB"/>
        </w:rPr>
        <w:t></w:t>
      </w:r>
      <w:r w:rsidRPr="00D428F2">
        <w:rPr>
          <w:rFonts w:ascii="Times New Roman" w:eastAsia="Times New Roman" w:hAnsi="Times New Roman" w:cs="Times New Roman"/>
          <w:sz w:val="24"/>
          <w:szCs w:val="24"/>
          <w:lang w:val="en-GB" w:eastAsia="en-GB"/>
        </w:rPr>
        <w:t xml:space="preserve">  </w:t>
      </w:r>
      <w:r w:rsidRPr="00D428F2">
        <w:rPr>
          <w:rFonts w:ascii="Times New Roman" w:eastAsia="Times New Roman" w:hAnsi="Times New Roman" w:cs="Times New Roman"/>
          <w:b/>
          <w:bCs/>
          <w:sz w:val="24"/>
          <w:szCs w:val="24"/>
          <w:lang w:val="en-GB" w:eastAsia="en-GB"/>
        </w:rPr>
        <w:t>Linear Model (</w:t>
      </w:r>
      <w:proofErr w:type="spellStart"/>
      <w:r w:rsidRPr="00D428F2">
        <w:rPr>
          <w:rFonts w:ascii="Times New Roman" w:eastAsia="Times New Roman" w:hAnsi="Times New Roman" w:cs="Times New Roman"/>
          <w:b/>
          <w:bCs/>
          <w:sz w:val="24"/>
          <w:szCs w:val="24"/>
          <w:lang w:val="en-GB" w:eastAsia="en-GB"/>
        </w:rPr>
        <w:t>model_logit</w:t>
      </w:r>
      <w:proofErr w:type="spellEnd"/>
      <w:r w:rsidRPr="00D428F2">
        <w:rPr>
          <w:rFonts w:ascii="Times New Roman" w:eastAsia="Times New Roman" w:hAnsi="Times New Roman" w:cs="Times New Roman"/>
          <w:b/>
          <w:bCs/>
          <w:sz w:val="24"/>
          <w:szCs w:val="24"/>
          <w:lang w:val="en-GB" w:eastAsia="en-GB"/>
        </w:rPr>
        <w:t>)</w:t>
      </w:r>
      <w:r w:rsidRPr="00D428F2">
        <w:rPr>
          <w:rFonts w:ascii="Times New Roman" w:eastAsia="Times New Roman" w:hAnsi="Times New Roman" w:cs="Times New Roman"/>
          <w:sz w:val="24"/>
          <w:szCs w:val="24"/>
          <w:lang w:val="en-GB" w:eastAsia="en-GB"/>
        </w:rPr>
        <w:t>:</w:t>
      </w:r>
      <w:r w:rsidRPr="00D428F2">
        <w:rPr>
          <w:rFonts w:ascii="Times New Roman" w:eastAsia="Times New Roman" w:hAnsi="Times New Roman" w:cs="Times New Roman"/>
          <w:sz w:val="24"/>
          <w:szCs w:val="24"/>
          <w:lang w:val="en-GB" w:eastAsia="en-GB"/>
        </w:rPr>
        <w:br/>
        <w:t>The first model uses a </w:t>
      </w:r>
      <w:r w:rsidRPr="00D428F2">
        <w:rPr>
          <w:rFonts w:ascii="Times New Roman" w:eastAsia="Times New Roman" w:hAnsi="Times New Roman" w:cs="Times New Roman"/>
          <w:b/>
          <w:bCs/>
          <w:sz w:val="24"/>
          <w:szCs w:val="24"/>
          <w:lang w:val="en-GB" w:eastAsia="en-GB"/>
        </w:rPr>
        <w:t>linear regression (</w:t>
      </w:r>
      <w:proofErr w:type="spellStart"/>
      <w:r w:rsidRPr="00D428F2">
        <w:rPr>
          <w:rFonts w:ascii="Times New Roman" w:eastAsia="Times New Roman" w:hAnsi="Times New Roman" w:cs="Times New Roman"/>
          <w:b/>
          <w:bCs/>
          <w:sz w:val="24"/>
          <w:szCs w:val="24"/>
          <w:lang w:val="en-GB" w:eastAsia="en-GB"/>
        </w:rPr>
        <w:t>lm</w:t>
      </w:r>
      <w:proofErr w:type="spellEnd"/>
      <w:r w:rsidRPr="00D428F2">
        <w:rPr>
          <w:rFonts w:ascii="Times New Roman" w:eastAsia="Times New Roman" w:hAnsi="Times New Roman" w:cs="Times New Roman"/>
          <w:b/>
          <w:bCs/>
          <w:sz w:val="24"/>
          <w:szCs w:val="24"/>
          <w:lang w:val="en-GB" w:eastAsia="en-GB"/>
        </w:rPr>
        <w:t>)</w:t>
      </w:r>
      <w:r w:rsidRPr="00D428F2">
        <w:rPr>
          <w:rFonts w:ascii="Times New Roman" w:eastAsia="Times New Roman" w:hAnsi="Times New Roman" w:cs="Times New Roman"/>
          <w:sz w:val="24"/>
          <w:szCs w:val="24"/>
          <w:lang w:val="en-GB" w:eastAsia="en-GB"/>
        </w:rPr>
        <w:t> approach to model the relationship between the logit-transformed detection probability and the observed egg count (EPG) for a single Kato-Katz (KK) test. The equation is:</w:t>
      </w:r>
    </w:p>
    <w:p w14:paraId="23AA3F48" w14:textId="2071B4AB" w:rsidR="00D428F2" w:rsidRPr="00D428F2" w:rsidRDefault="00D428F2" w:rsidP="00D428F2">
      <w:pPr>
        <w:spacing w:after="0" w:line="240" w:lineRule="auto"/>
        <w:rPr>
          <w:rFonts w:ascii="Times New Roman" w:eastAsia="Times New Roman" w:hAnsi="Times New Roman" w:cs="Times New Roman"/>
          <w:sz w:val="24"/>
          <w:szCs w:val="24"/>
          <w:lang w:val="en-GB" w:eastAsia="en-GB"/>
        </w:rPr>
      </w:pPr>
      <w:proofErr w:type="spellStart"/>
      <w:r w:rsidRPr="00D428F2">
        <w:rPr>
          <w:rFonts w:ascii="Times New Roman" w:eastAsia="Times New Roman" w:hAnsi="Times New Roman" w:cs="Times New Roman"/>
          <w:sz w:val="24"/>
          <w:szCs w:val="24"/>
          <w:lang w:val="en-GB" w:eastAsia="en-GB"/>
        </w:rPr>
        <w:t>Ratio_logit</w:t>
      </w:r>
      <w:proofErr w:type="spellEnd"/>
      <w:r w:rsidRPr="00D428F2">
        <w:rPr>
          <w:rFonts w:ascii="Times New Roman" w:eastAsia="Times New Roman" w:hAnsi="Times New Roman" w:cs="Times New Roman"/>
          <w:sz w:val="24"/>
          <w:szCs w:val="24"/>
          <w:lang w:val="en-GB" w:eastAsia="en-GB"/>
        </w:rPr>
        <w:t>=β0+β1</w:t>
      </w:r>
      <w:r w:rsidRPr="00D428F2">
        <w:rPr>
          <w:rFonts w:ascii="Cambria Math" w:eastAsia="Times New Roman" w:hAnsi="Cambria Math" w:cs="Cambria Math"/>
          <w:sz w:val="24"/>
          <w:szCs w:val="24"/>
          <w:lang w:val="en-GB" w:eastAsia="en-GB"/>
        </w:rPr>
        <w:t>⋅</w:t>
      </w:r>
      <w:r w:rsidRPr="00D428F2">
        <w:rPr>
          <w:rFonts w:ascii="Times New Roman" w:eastAsia="Times New Roman" w:hAnsi="Times New Roman" w:cs="Times New Roman"/>
          <w:sz w:val="24"/>
          <w:szCs w:val="24"/>
          <w:lang w:val="en-GB" w:eastAsia="en-GB"/>
        </w:rPr>
        <w:t>KK_1_EPG</w:t>
      </w:r>
    </w:p>
    <w:p w14:paraId="554A7649"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This model assumes a linear relationship between the log-transformed detection probability and the raw EPG values. It provides a straightforward way to estimate the detection probability but may not fully capture any non-linearities in the data.</w:t>
      </w:r>
    </w:p>
    <w:p w14:paraId="24A8B326"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D428F2">
        <w:rPr>
          <w:rFonts w:ascii="Times New Roman" w:eastAsia="Times New Roman" w:hAnsi="Symbol" w:cs="Times New Roman"/>
          <w:sz w:val="24"/>
          <w:szCs w:val="24"/>
          <w:lang w:val="en-GB" w:eastAsia="en-GB"/>
        </w:rPr>
        <w:t></w:t>
      </w:r>
      <w:r w:rsidRPr="00D428F2">
        <w:rPr>
          <w:rFonts w:ascii="Times New Roman" w:eastAsia="Times New Roman" w:hAnsi="Times New Roman" w:cs="Times New Roman"/>
          <w:sz w:val="24"/>
          <w:szCs w:val="24"/>
          <w:lang w:val="en-GB" w:eastAsia="en-GB"/>
        </w:rPr>
        <w:t xml:space="preserve">  </w:t>
      </w:r>
      <w:r w:rsidRPr="00D428F2">
        <w:rPr>
          <w:rFonts w:ascii="Times New Roman" w:eastAsia="Times New Roman" w:hAnsi="Times New Roman" w:cs="Times New Roman"/>
          <w:b/>
          <w:bCs/>
          <w:sz w:val="24"/>
          <w:szCs w:val="24"/>
          <w:lang w:val="en-GB" w:eastAsia="en-GB"/>
        </w:rPr>
        <w:t>Linear</w:t>
      </w:r>
      <w:proofErr w:type="gramEnd"/>
      <w:r w:rsidRPr="00D428F2">
        <w:rPr>
          <w:rFonts w:ascii="Times New Roman" w:eastAsia="Times New Roman" w:hAnsi="Times New Roman" w:cs="Times New Roman"/>
          <w:b/>
          <w:bCs/>
          <w:sz w:val="24"/>
          <w:szCs w:val="24"/>
          <w:lang w:val="en-GB" w:eastAsia="en-GB"/>
        </w:rPr>
        <w:t xml:space="preserve"> Model with Square Root Transformation (</w:t>
      </w:r>
      <w:proofErr w:type="spellStart"/>
      <w:r w:rsidRPr="00D428F2">
        <w:rPr>
          <w:rFonts w:ascii="Times New Roman" w:eastAsia="Times New Roman" w:hAnsi="Times New Roman" w:cs="Times New Roman"/>
          <w:b/>
          <w:bCs/>
          <w:sz w:val="24"/>
          <w:szCs w:val="24"/>
          <w:lang w:val="en-GB" w:eastAsia="en-GB"/>
        </w:rPr>
        <w:t>model_logit_lm</w:t>
      </w:r>
      <w:proofErr w:type="spellEnd"/>
      <w:r w:rsidRPr="00D428F2">
        <w:rPr>
          <w:rFonts w:ascii="Times New Roman" w:eastAsia="Times New Roman" w:hAnsi="Times New Roman" w:cs="Times New Roman"/>
          <w:b/>
          <w:bCs/>
          <w:sz w:val="24"/>
          <w:szCs w:val="24"/>
          <w:lang w:val="en-GB" w:eastAsia="en-GB"/>
        </w:rPr>
        <w:t>)</w:t>
      </w:r>
      <w:r w:rsidRPr="00D428F2">
        <w:rPr>
          <w:rFonts w:ascii="Times New Roman" w:eastAsia="Times New Roman" w:hAnsi="Times New Roman" w:cs="Times New Roman"/>
          <w:sz w:val="24"/>
          <w:szCs w:val="24"/>
          <w:lang w:val="en-GB" w:eastAsia="en-GB"/>
        </w:rPr>
        <w:t>:</w:t>
      </w:r>
      <w:r w:rsidRPr="00D428F2">
        <w:rPr>
          <w:rFonts w:ascii="Times New Roman" w:eastAsia="Times New Roman" w:hAnsi="Times New Roman" w:cs="Times New Roman"/>
          <w:sz w:val="24"/>
          <w:szCs w:val="24"/>
          <w:lang w:val="en-GB" w:eastAsia="en-GB"/>
        </w:rPr>
        <w:br/>
        <w:t>The second model also uses </w:t>
      </w:r>
      <w:r w:rsidRPr="00D428F2">
        <w:rPr>
          <w:rFonts w:ascii="Times New Roman" w:eastAsia="Times New Roman" w:hAnsi="Times New Roman" w:cs="Times New Roman"/>
          <w:b/>
          <w:bCs/>
          <w:sz w:val="24"/>
          <w:szCs w:val="24"/>
          <w:lang w:val="en-GB" w:eastAsia="en-GB"/>
        </w:rPr>
        <w:t>linear regression</w:t>
      </w:r>
      <w:r w:rsidRPr="00D428F2">
        <w:rPr>
          <w:rFonts w:ascii="Times New Roman" w:eastAsia="Times New Roman" w:hAnsi="Times New Roman" w:cs="Times New Roman"/>
          <w:sz w:val="24"/>
          <w:szCs w:val="24"/>
          <w:lang w:val="en-GB" w:eastAsia="en-GB"/>
        </w:rPr>
        <w:t>, but it transforms the </w:t>
      </w:r>
      <w:r w:rsidRPr="00D428F2">
        <w:rPr>
          <w:rFonts w:ascii="Times New Roman" w:eastAsia="Times New Roman" w:hAnsi="Times New Roman" w:cs="Times New Roman"/>
          <w:b/>
          <w:bCs/>
          <w:sz w:val="24"/>
          <w:szCs w:val="24"/>
          <w:lang w:val="en-GB" w:eastAsia="en-GB"/>
        </w:rPr>
        <w:t>KK_1_EPG</w:t>
      </w:r>
      <w:r w:rsidRPr="00D428F2">
        <w:rPr>
          <w:rFonts w:ascii="Times New Roman" w:eastAsia="Times New Roman" w:hAnsi="Times New Roman" w:cs="Times New Roman"/>
          <w:sz w:val="24"/>
          <w:szCs w:val="24"/>
          <w:lang w:val="en-GB" w:eastAsia="en-GB"/>
        </w:rPr>
        <w:t> by applying the square root function. This transformation is often used in ecological and epidemiological data to stabilize variance and linearize relationships between variables that may have a non-linear relationship.</w:t>
      </w:r>
    </w:p>
    <w:p w14:paraId="76ED9078"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The equation for this model is:</w:t>
      </w:r>
    </w:p>
    <w:p w14:paraId="12CC395E" w14:textId="5D9020D8" w:rsidR="00D428F2" w:rsidRPr="00D428F2" w:rsidRDefault="00D428F2" w:rsidP="00D428F2">
      <w:pPr>
        <w:spacing w:after="0" w:line="240" w:lineRule="auto"/>
        <w:rPr>
          <w:rFonts w:ascii="Times New Roman" w:eastAsia="Times New Roman" w:hAnsi="Times New Roman" w:cs="Times New Roman"/>
          <w:sz w:val="24"/>
          <w:szCs w:val="24"/>
          <w:lang w:val="en-GB" w:eastAsia="en-GB"/>
        </w:rPr>
      </w:pPr>
      <w:proofErr w:type="spellStart"/>
      <w:r w:rsidRPr="00D428F2">
        <w:rPr>
          <w:rFonts w:ascii="Times New Roman" w:eastAsia="Times New Roman" w:hAnsi="Times New Roman" w:cs="Times New Roman"/>
          <w:sz w:val="24"/>
          <w:szCs w:val="24"/>
          <w:lang w:val="en-GB" w:eastAsia="en-GB"/>
        </w:rPr>
        <w:t>Ratio_logit</w:t>
      </w:r>
      <w:proofErr w:type="spellEnd"/>
      <w:r w:rsidRPr="00D428F2">
        <w:rPr>
          <w:rFonts w:ascii="Times New Roman" w:eastAsia="Times New Roman" w:hAnsi="Times New Roman" w:cs="Times New Roman"/>
          <w:sz w:val="24"/>
          <w:szCs w:val="24"/>
          <w:lang w:val="en-GB" w:eastAsia="en-GB"/>
        </w:rPr>
        <w:t>=β0+β1</w:t>
      </w:r>
      <w:r w:rsidRPr="00D428F2">
        <w:rPr>
          <w:rFonts w:ascii="Cambria Math" w:eastAsia="Times New Roman" w:hAnsi="Cambria Math" w:cs="Cambria Math"/>
          <w:sz w:val="24"/>
          <w:szCs w:val="24"/>
          <w:lang w:val="en-GB" w:eastAsia="en-GB"/>
        </w:rPr>
        <w:t>⋅</w:t>
      </w:r>
      <w:proofErr w:type="gramStart"/>
      <w:r>
        <w:rPr>
          <w:rFonts w:ascii="Cambria Math" w:eastAsia="Times New Roman" w:hAnsi="Cambria Math" w:cs="Cambria Math"/>
          <w:sz w:val="24"/>
          <w:szCs w:val="24"/>
          <w:lang w:val="en-GB" w:eastAsia="en-GB"/>
        </w:rPr>
        <w:t>sqrt(</w:t>
      </w:r>
      <w:proofErr w:type="gramEnd"/>
      <w:r w:rsidRPr="00D428F2">
        <w:rPr>
          <w:rFonts w:ascii="Times New Roman" w:eastAsia="Times New Roman" w:hAnsi="Times New Roman" w:cs="Times New Roman"/>
          <w:sz w:val="24"/>
          <w:szCs w:val="24"/>
          <w:lang w:val="en-GB" w:eastAsia="en-GB"/>
        </w:rPr>
        <w:t>KK_1_</w:t>
      </w:r>
      <w:r>
        <w:rPr>
          <w:rFonts w:ascii="Times New Roman" w:eastAsia="Times New Roman" w:hAnsi="Times New Roman" w:cs="Times New Roman"/>
          <w:sz w:val="24"/>
          <w:szCs w:val="24"/>
          <w:lang w:val="en-GB" w:eastAsia="en-GB"/>
        </w:rPr>
        <w:t>EPG)</w:t>
      </w:r>
    </w:p>
    <w:p w14:paraId="3FC182AC"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 xml:space="preserve">By using the square root of the EPG value as the predictor, this model accounts for the fact that the detection probability may increase more slowly as the egg count rises. It may better capture the </w:t>
      </w:r>
      <w:proofErr w:type="spellStart"/>
      <w:r w:rsidRPr="00D428F2">
        <w:rPr>
          <w:rFonts w:ascii="Times New Roman" w:eastAsia="Times New Roman" w:hAnsi="Times New Roman" w:cs="Times New Roman"/>
          <w:sz w:val="24"/>
          <w:szCs w:val="24"/>
          <w:lang w:val="en-GB" w:eastAsia="en-GB"/>
        </w:rPr>
        <w:t>behavior</w:t>
      </w:r>
      <w:proofErr w:type="spellEnd"/>
      <w:r w:rsidRPr="00D428F2">
        <w:rPr>
          <w:rFonts w:ascii="Times New Roman" w:eastAsia="Times New Roman" w:hAnsi="Times New Roman" w:cs="Times New Roman"/>
          <w:sz w:val="24"/>
          <w:szCs w:val="24"/>
          <w:lang w:val="en-GB" w:eastAsia="en-GB"/>
        </w:rPr>
        <w:t xml:space="preserve"> of the infection intensity in relation to detection.</w:t>
      </w:r>
    </w:p>
    <w:p w14:paraId="7DBECACF"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D428F2">
        <w:rPr>
          <w:rFonts w:ascii="Times New Roman" w:eastAsia="Times New Roman" w:hAnsi="Symbol" w:cs="Times New Roman"/>
          <w:sz w:val="24"/>
          <w:szCs w:val="24"/>
          <w:lang w:val="en-GB" w:eastAsia="en-GB"/>
        </w:rPr>
        <w:lastRenderedPageBreak/>
        <w:t></w:t>
      </w:r>
      <w:r w:rsidRPr="00D428F2">
        <w:rPr>
          <w:rFonts w:ascii="Times New Roman" w:eastAsia="Times New Roman" w:hAnsi="Times New Roman" w:cs="Times New Roman"/>
          <w:sz w:val="24"/>
          <w:szCs w:val="24"/>
          <w:lang w:val="en-GB" w:eastAsia="en-GB"/>
        </w:rPr>
        <w:t xml:space="preserve">  </w:t>
      </w:r>
      <w:r w:rsidRPr="00D428F2">
        <w:rPr>
          <w:rFonts w:ascii="Times New Roman" w:eastAsia="Times New Roman" w:hAnsi="Times New Roman" w:cs="Times New Roman"/>
          <w:b/>
          <w:bCs/>
          <w:sz w:val="24"/>
          <w:szCs w:val="24"/>
          <w:lang w:val="en-GB" w:eastAsia="en-GB"/>
        </w:rPr>
        <w:t>Generalized</w:t>
      </w:r>
      <w:proofErr w:type="gramEnd"/>
      <w:r w:rsidRPr="00D428F2">
        <w:rPr>
          <w:rFonts w:ascii="Times New Roman" w:eastAsia="Times New Roman" w:hAnsi="Times New Roman" w:cs="Times New Roman"/>
          <w:b/>
          <w:bCs/>
          <w:sz w:val="24"/>
          <w:szCs w:val="24"/>
          <w:lang w:val="en-GB" w:eastAsia="en-GB"/>
        </w:rPr>
        <w:t xml:space="preserve"> Linear Model (</w:t>
      </w:r>
      <w:proofErr w:type="spellStart"/>
      <w:r w:rsidRPr="00D428F2">
        <w:rPr>
          <w:rFonts w:ascii="Times New Roman" w:eastAsia="Times New Roman" w:hAnsi="Times New Roman" w:cs="Times New Roman"/>
          <w:b/>
          <w:bCs/>
          <w:sz w:val="24"/>
          <w:szCs w:val="24"/>
          <w:lang w:val="en-GB" w:eastAsia="en-GB"/>
        </w:rPr>
        <w:t>model_glm</w:t>
      </w:r>
      <w:proofErr w:type="spellEnd"/>
      <w:r w:rsidRPr="00D428F2">
        <w:rPr>
          <w:rFonts w:ascii="Times New Roman" w:eastAsia="Times New Roman" w:hAnsi="Times New Roman" w:cs="Times New Roman"/>
          <w:b/>
          <w:bCs/>
          <w:sz w:val="24"/>
          <w:szCs w:val="24"/>
          <w:lang w:val="en-GB" w:eastAsia="en-GB"/>
        </w:rPr>
        <w:t>)</w:t>
      </w:r>
      <w:r w:rsidRPr="00D428F2">
        <w:rPr>
          <w:rFonts w:ascii="Times New Roman" w:eastAsia="Times New Roman" w:hAnsi="Times New Roman" w:cs="Times New Roman"/>
          <w:sz w:val="24"/>
          <w:szCs w:val="24"/>
          <w:lang w:val="en-GB" w:eastAsia="en-GB"/>
        </w:rPr>
        <w:t>:</w:t>
      </w:r>
      <w:r w:rsidRPr="00D428F2">
        <w:rPr>
          <w:rFonts w:ascii="Times New Roman" w:eastAsia="Times New Roman" w:hAnsi="Times New Roman" w:cs="Times New Roman"/>
          <w:sz w:val="24"/>
          <w:szCs w:val="24"/>
          <w:lang w:val="en-GB" w:eastAsia="en-GB"/>
        </w:rPr>
        <w:br/>
        <w:t>The third model uses a </w:t>
      </w:r>
      <w:r w:rsidRPr="00D428F2">
        <w:rPr>
          <w:rFonts w:ascii="Times New Roman" w:eastAsia="Times New Roman" w:hAnsi="Times New Roman" w:cs="Times New Roman"/>
          <w:b/>
          <w:bCs/>
          <w:sz w:val="24"/>
          <w:szCs w:val="24"/>
          <w:lang w:val="en-GB" w:eastAsia="en-GB"/>
        </w:rPr>
        <w:t>binomial generalized linear model (GLM)</w:t>
      </w:r>
      <w:r w:rsidRPr="00D428F2">
        <w:rPr>
          <w:rFonts w:ascii="Times New Roman" w:eastAsia="Times New Roman" w:hAnsi="Times New Roman" w:cs="Times New Roman"/>
          <w:sz w:val="24"/>
          <w:szCs w:val="24"/>
          <w:lang w:val="en-GB" w:eastAsia="en-GB"/>
        </w:rPr>
        <w:t> with a logit link. It is designed to model the probability of a positive result in the Kato-Katz test as a function of the square root of the </w:t>
      </w:r>
      <w:r w:rsidRPr="00D428F2">
        <w:rPr>
          <w:rFonts w:ascii="Times New Roman" w:eastAsia="Times New Roman" w:hAnsi="Times New Roman" w:cs="Times New Roman"/>
          <w:b/>
          <w:bCs/>
          <w:sz w:val="24"/>
          <w:szCs w:val="24"/>
          <w:lang w:val="en-GB" w:eastAsia="en-GB"/>
        </w:rPr>
        <w:t>KK_1_EPG</w:t>
      </w:r>
      <w:r w:rsidRPr="00D428F2">
        <w:rPr>
          <w:rFonts w:ascii="Times New Roman" w:eastAsia="Times New Roman" w:hAnsi="Times New Roman" w:cs="Times New Roman"/>
          <w:sz w:val="24"/>
          <w:szCs w:val="24"/>
          <w:lang w:val="en-GB" w:eastAsia="en-GB"/>
        </w:rPr>
        <w:t xml:space="preserve">. This model is more appropriate when the outcome variable is binary (positive vs. negative result), and it allows for a direct estimate of the probability of detection for </w:t>
      </w:r>
      <w:proofErr w:type="gramStart"/>
      <w:r w:rsidRPr="00D428F2">
        <w:rPr>
          <w:rFonts w:ascii="Times New Roman" w:eastAsia="Times New Roman" w:hAnsi="Times New Roman" w:cs="Times New Roman"/>
          <w:sz w:val="24"/>
          <w:szCs w:val="24"/>
          <w:lang w:val="en-GB" w:eastAsia="en-GB"/>
        </w:rPr>
        <w:t>each individual</w:t>
      </w:r>
      <w:proofErr w:type="gramEnd"/>
      <w:r w:rsidRPr="00D428F2">
        <w:rPr>
          <w:rFonts w:ascii="Times New Roman" w:eastAsia="Times New Roman" w:hAnsi="Times New Roman" w:cs="Times New Roman"/>
          <w:sz w:val="24"/>
          <w:szCs w:val="24"/>
          <w:lang w:val="en-GB" w:eastAsia="en-GB"/>
        </w:rPr>
        <w:t>.</w:t>
      </w:r>
    </w:p>
    <w:p w14:paraId="1B776E99"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The equation for this model is:</w:t>
      </w:r>
    </w:p>
    <w:p w14:paraId="4FDA9FC0" w14:textId="316ED658" w:rsidR="00D428F2" w:rsidRPr="00D428F2" w:rsidRDefault="00D428F2" w:rsidP="00D428F2">
      <w:pPr>
        <w:spacing w:after="0"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logit(P(positive</w:t>
      </w:r>
      <w:proofErr w:type="gramStart"/>
      <w:r w:rsidRPr="00D428F2">
        <w:rPr>
          <w:rFonts w:ascii="Times New Roman" w:eastAsia="Times New Roman" w:hAnsi="Times New Roman" w:cs="Times New Roman"/>
          <w:sz w:val="24"/>
          <w:szCs w:val="24"/>
          <w:lang w:val="en-GB" w:eastAsia="en-GB"/>
        </w:rPr>
        <w:t>))=</w:t>
      </w:r>
      <w:proofErr w:type="gramEnd"/>
      <w:r w:rsidRPr="00D428F2">
        <w:rPr>
          <w:rFonts w:ascii="Times New Roman" w:eastAsia="Times New Roman" w:hAnsi="Times New Roman" w:cs="Times New Roman"/>
          <w:sz w:val="24"/>
          <w:szCs w:val="24"/>
          <w:lang w:val="en-GB" w:eastAsia="en-GB"/>
        </w:rPr>
        <w:t>β0+β1</w:t>
      </w:r>
      <w:r w:rsidRPr="00D428F2">
        <w:rPr>
          <w:rFonts w:ascii="Cambria Math" w:eastAsia="Times New Roman" w:hAnsi="Cambria Math" w:cs="Cambria Math"/>
          <w:sz w:val="24"/>
          <w:szCs w:val="24"/>
          <w:lang w:val="en-GB" w:eastAsia="en-GB"/>
        </w:rPr>
        <w:t>⋅</w:t>
      </w:r>
      <w:r w:rsidRPr="00D428F2">
        <w:rPr>
          <w:rFonts w:ascii="Times New Roman" w:eastAsia="Times New Roman" w:hAnsi="Times New Roman" w:cs="Times New Roman"/>
          <w:sz w:val="24"/>
          <w:szCs w:val="24"/>
          <w:lang w:val="en-GB" w:eastAsia="en-GB"/>
        </w:rPr>
        <w:t>KK_1_EPG</w:t>
      </w:r>
    </w:p>
    <w:p w14:paraId="112F5D1F"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By using a binomial family and the logit link, this model works directly with the proportion of positive test results, rather than transforming the outcome through the logit.</w:t>
      </w:r>
    </w:p>
    <w:p w14:paraId="611435F7"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D428F2">
        <w:rPr>
          <w:rFonts w:ascii="Times New Roman" w:eastAsia="Times New Roman" w:hAnsi="Symbol" w:cs="Times New Roman"/>
          <w:sz w:val="24"/>
          <w:szCs w:val="24"/>
          <w:lang w:val="en-GB" w:eastAsia="en-GB"/>
        </w:rPr>
        <w:t></w:t>
      </w:r>
      <w:r w:rsidRPr="00D428F2">
        <w:rPr>
          <w:rFonts w:ascii="Times New Roman" w:eastAsia="Times New Roman" w:hAnsi="Times New Roman" w:cs="Times New Roman"/>
          <w:sz w:val="24"/>
          <w:szCs w:val="24"/>
          <w:lang w:val="en-GB" w:eastAsia="en-GB"/>
        </w:rPr>
        <w:t xml:space="preserve">  </w:t>
      </w:r>
      <w:r w:rsidRPr="00D428F2">
        <w:rPr>
          <w:rFonts w:ascii="Times New Roman" w:eastAsia="Times New Roman" w:hAnsi="Times New Roman" w:cs="Times New Roman"/>
          <w:b/>
          <w:bCs/>
          <w:sz w:val="24"/>
          <w:szCs w:val="24"/>
          <w:lang w:val="en-GB" w:eastAsia="en-GB"/>
        </w:rPr>
        <w:t>Generalized</w:t>
      </w:r>
      <w:proofErr w:type="gramEnd"/>
      <w:r w:rsidRPr="00D428F2">
        <w:rPr>
          <w:rFonts w:ascii="Times New Roman" w:eastAsia="Times New Roman" w:hAnsi="Times New Roman" w:cs="Times New Roman"/>
          <w:b/>
          <w:bCs/>
          <w:sz w:val="24"/>
          <w:szCs w:val="24"/>
          <w:lang w:val="en-GB" w:eastAsia="en-GB"/>
        </w:rPr>
        <w:t xml:space="preserve"> Additive Model (</w:t>
      </w:r>
      <w:proofErr w:type="spellStart"/>
      <w:r w:rsidRPr="00D428F2">
        <w:rPr>
          <w:rFonts w:ascii="Times New Roman" w:eastAsia="Times New Roman" w:hAnsi="Times New Roman" w:cs="Times New Roman"/>
          <w:b/>
          <w:bCs/>
          <w:sz w:val="24"/>
          <w:szCs w:val="24"/>
          <w:lang w:val="en-GB" w:eastAsia="en-GB"/>
        </w:rPr>
        <w:t>model_gam</w:t>
      </w:r>
      <w:proofErr w:type="spellEnd"/>
      <w:r w:rsidRPr="00D428F2">
        <w:rPr>
          <w:rFonts w:ascii="Times New Roman" w:eastAsia="Times New Roman" w:hAnsi="Times New Roman" w:cs="Times New Roman"/>
          <w:b/>
          <w:bCs/>
          <w:sz w:val="24"/>
          <w:szCs w:val="24"/>
          <w:lang w:val="en-GB" w:eastAsia="en-GB"/>
        </w:rPr>
        <w:t>)</w:t>
      </w:r>
      <w:r w:rsidRPr="00D428F2">
        <w:rPr>
          <w:rFonts w:ascii="Times New Roman" w:eastAsia="Times New Roman" w:hAnsi="Times New Roman" w:cs="Times New Roman"/>
          <w:sz w:val="24"/>
          <w:szCs w:val="24"/>
          <w:lang w:val="en-GB" w:eastAsia="en-GB"/>
        </w:rPr>
        <w:t>:</w:t>
      </w:r>
      <w:r w:rsidRPr="00D428F2">
        <w:rPr>
          <w:rFonts w:ascii="Times New Roman" w:eastAsia="Times New Roman" w:hAnsi="Times New Roman" w:cs="Times New Roman"/>
          <w:sz w:val="24"/>
          <w:szCs w:val="24"/>
          <w:lang w:val="en-GB" w:eastAsia="en-GB"/>
        </w:rPr>
        <w:br/>
        <w:t>The final model is a </w:t>
      </w:r>
      <w:r w:rsidRPr="00D428F2">
        <w:rPr>
          <w:rFonts w:ascii="Times New Roman" w:eastAsia="Times New Roman" w:hAnsi="Times New Roman" w:cs="Times New Roman"/>
          <w:b/>
          <w:bCs/>
          <w:sz w:val="24"/>
          <w:szCs w:val="24"/>
          <w:lang w:val="en-GB" w:eastAsia="en-GB"/>
        </w:rPr>
        <w:t>Generalized Additive Model (GAM)</w:t>
      </w:r>
      <w:r w:rsidRPr="00D428F2">
        <w:rPr>
          <w:rFonts w:ascii="Times New Roman" w:eastAsia="Times New Roman" w:hAnsi="Times New Roman" w:cs="Times New Roman"/>
          <w:sz w:val="24"/>
          <w:szCs w:val="24"/>
          <w:lang w:val="en-GB" w:eastAsia="en-GB"/>
        </w:rPr>
        <w:t>. This model is more flexible and can capture non-linear relationships between the infection intensity and detection probability. Unlike the linear models, the GAM allows the predictor </w:t>
      </w:r>
      <w:r w:rsidRPr="00D428F2">
        <w:rPr>
          <w:rFonts w:ascii="Times New Roman" w:eastAsia="Times New Roman" w:hAnsi="Times New Roman" w:cs="Times New Roman"/>
          <w:b/>
          <w:bCs/>
          <w:sz w:val="24"/>
          <w:szCs w:val="24"/>
          <w:lang w:val="en-GB" w:eastAsia="en-GB"/>
        </w:rPr>
        <w:t>KK_1_EPG</w:t>
      </w:r>
      <w:r w:rsidRPr="00D428F2">
        <w:rPr>
          <w:rFonts w:ascii="Times New Roman" w:eastAsia="Times New Roman" w:hAnsi="Times New Roman" w:cs="Times New Roman"/>
          <w:sz w:val="24"/>
          <w:szCs w:val="24"/>
          <w:lang w:val="en-GB" w:eastAsia="en-GB"/>
        </w:rPr>
        <w:t> to enter the model through a smooth function, denoted by s(KK_1_</w:t>
      </w:r>
      <w:proofErr w:type="gramStart"/>
      <w:r w:rsidRPr="00D428F2">
        <w:rPr>
          <w:rFonts w:ascii="Times New Roman" w:eastAsia="Times New Roman" w:hAnsi="Times New Roman" w:cs="Times New Roman"/>
          <w:sz w:val="24"/>
          <w:szCs w:val="24"/>
          <w:lang w:val="en-GB" w:eastAsia="en-GB"/>
        </w:rPr>
        <w:t>EPG)s</w:t>
      </w:r>
      <w:proofErr w:type="gramEnd"/>
      <w:r w:rsidRPr="00D428F2">
        <w:rPr>
          <w:rFonts w:ascii="Times New Roman" w:eastAsia="Times New Roman" w:hAnsi="Times New Roman" w:cs="Times New Roman"/>
          <w:sz w:val="24"/>
          <w:szCs w:val="24"/>
          <w:lang w:val="en-GB" w:eastAsia="en-GB"/>
        </w:rPr>
        <w:t>(KK_1_EPG). This is useful when there is an expected non-linear relationship between the egg count and detection probability, which might be missed by the linear models.</w:t>
      </w:r>
    </w:p>
    <w:p w14:paraId="5F673E6A"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The equation for this model is:</w:t>
      </w:r>
    </w:p>
    <w:p w14:paraId="29B59571" w14:textId="77777777" w:rsidR="00D428F2" w:rsidRDefault="00D428F2" w:rsidP="00D428F2">
      <w:pPr>
        <w:spacing w:after="0" w:line="240" w:lineRule="auto"/>
        <w:rPr>
          <w:rFonts w:ascii="Times New Roman" w:eastAsia="Times New Roman" w:hAnsi="Times New Roman" w:cs="Times New Roman"/>
          <w:sz w:val="24"/>
          <w:szCs w:val="24"/>
          <w:lang w:val="en-GB" w:eastAsia="en-GB"/>
        </w:rPr>
      </w:pPr>
      <w:proofErr w:type="spellStart"/>
      <w:r w:rsidRPr="00D428F2">
        <w:rPr>
          <w:rFonts w:ascii="Times New Roman" w:eastAsia="Times New Roman" w:hAnsi="Times New Roman" w:cs="Times New Roman"/>
          <w:sz w:val="24"/>
          <w:szCs w:val="24"/>
          <w:lang w:val="en-GB" w:eastAsia="en-GB"/>
        </w:rPr>
        <w:t>Ratio_logit</w:t>
      </w:r>
      <w:proofErr w:type="spellEnd"/>
      <w:r w:rsidRPr="00D428F2">
        <w:rPr>
          <w:rFonts w:ascii="Times New Roman" w:eastAsia="Times New Roman" w:hAnsi="Times New Roman" w:cs="Times New Roman"/>
          <w:sz w:val="24"/>
          <w:szCs w:val="24"/>
          <w:lang w:val="en-GB" w:eastAsia="en-GB"/>
        </w:rPr>
        <w:t>=β0+s(KK_1_EPG)</w:t>
      </w:r>
    </w:p>
    <w:p w14:paraId="1B31230B" w14:textId="77777777" w:rsidR="00D428F2" w:rsidRPr="00D428F2" w:rsidRDefault="00D428F2" w:rsidP="00D428F2">
      <w:pPr>
        <w:spacing w:before="100" w:beforeAutospacing="1" w:after="100" w:afterAutospacing="1" w:line="240" w:lineRule="auto"/>
        <w:rPr>
          <w:rFonts w:ascii="Times New Roman" w:eastAsia="Times New Roman" w:hAnsi="Times New Roman" w:cs="Times New Roman"/>
          <w:sz w:val="24"/>
          <w:szCs w:val="24"/>
          <w:lang w:val="en-GB" w:eastAsia="en-GB"/>
        </w:rPr>
      </w:pPr>
      <w:r w:rsidRPr="00D428F2">
        <w:rPr>
          <w:rFonts w:ascii="Times New Roman" w:eastAsia="Times New Roman" w:hAnsi="Times New Roman" w:cs="Times New Roman"/>
          <w:sz w:val="24"/>
          <w:szCs w:val="24"/>
          <w:lang w:val="en-GB" w:eastAsia="en-GB"/>
        </w:rPr>
        <w:t>The smooth function s(KK_1_</w:t>
      </w:r>
      <w:proofErr w:type="gramStart"/>
      <w:r w:rsidRPr="00D428F2">
        <w:rPr>
          <w:rFonts w:ascii="Times New Roman" w:eastAsia="Times New Roman" w:hAnsi="Times New Roman" w:cs="Times New Roman"/>
          <w:sz w:val="24"/>
          <w:szCs w:val="24"/>
          <w:lang w:val="en-GB" w:eastAsia="en-GB"/>
        </w:rPr>
        <w:t>EPG)s</w:t>
      </w:r>
      <w:proofErr w:type="gramEnd"/>
      <w:r w:rsidRPr="00D428F2">
        <w:rPr>
          <w:rFonts w:ascii="Times New Roman" w:eastAsia="Times New Roman" w:hAnsi="Times New Roman" w:cs="Times New Roman"/>
          <w:sz w:val="24"/>
          <w:szCs w:val="24"/>
          <w:lang w:val="en-GB" w:eastAsia="en-GB"/>
        </w:rPr>
        <w:t>(KK_1_EPG) is estimated by the model, which allows it to fit more complex patterns in the data.</w:t>
      </w:r>
    </w:p>
    <w:p w14:paraId="4A392193" w14:textId="77777777" w:rsidR="000F4290" w:rsidRDefault="00000000">
      <w:pPr>
        <w:pStyle w:val="Heading1"/>
      </w:pPr>
      <w:r>
        <w:t>Why the Project is Useful</w:t>
      </w:r>
    </w:p>
    <w:p w14:paraId="3E30C940" w14:textId="792CAEFD" w:rsidR="00D428F2" w:rsidRDefault="00D428F2">
      <w:pPr>
        <w:pStyle w:val="Heading1"/>
        <w:rPr>
          <w:rFonts w:asciiTheme="minorHAnsi" w:eastAsiaTheme="minorEastAsia" w:hAnsiTheme="minorHAnsi" w:cstheme="minorBidi"/>
          <w:b w:val="0"/>
          <w:bCs w:val="0"/>
          <w:color w:val="auto"/>
          <w:sz w:val="22"/>
          <w:szCs w:val="22"/>
        </w:rPr>
      </w:pPr>
      <w:r w:rsidRPr="00D428F2">
        <w:rPr>
          <w:rFonts w:asciiTheme="minorHAnsi" w:eastAsiaTheme="minorEastAsia" w:hAnsiTheme="minorHAnsi" w:cstheme="minorBidi"/>
          <w:b w:val="0"/>
          <w:bCs w:val="0"/>
          <w:color w:val="auto"/>
          <w:sz w:val="22"/>
          <w:szCs w:val="22"/>
        </w:rPr>
        <w:t xml:space="preserve">This project helps estimate the </w:t>
      </w:r>
      <w:r>
        <w:rPr>
          <w:rFonts w:asciiTheme="minorHAnsi" w:eastAsiaTheme="minorEastAsia" w:hAnsiTheme="minorHAnsi" w:cstheme="minorBidi"/>
          <w:b w:val="0"/>
          <w:bCs w:val="0"/>
          <w:color w:val="auto"/>
          <w:sz w:val="22"/>
          <w:szCs w:val="22"/>
        </w:rPr>
        <w:t>‘</w:t>
      </w:r>
      <w:r w:rsidRPr="00D428F2">
        <w:rPr>
          <w:rFonts w:asciiTheme="minorHAnsi" w:eastAsiaTheme="minorEastAsia" w:hAnsiTheme="minorHAnsi" w:cstheme="minorBidi"/>
          <w:b w:val="0"/>
          <w:bCs w:val="0"/>
          <w:color w:val="auto"/>
          <w:sz w:val="22"/>
          <w:szCs w:val="22"/>
        </w:rPr>
        <w:t>true</w:t>
      </w:r>
      <w:r>
        <w:rPr>
          <w:rFonts w:asciiTheme="minorHAnsi" w:eastAsiaTheme="minorEastAsia" w:hAnsiTheme="minorHAnsi" w:cstheme="minorBidi"/>
          <w:b w:val="0"/>
          <w:bCs w:val="0"/>
          <w:color w:val="auto"/>
          <w:sz w:val="22"/>
          <w:szCs w:val="22"/>
        </w:rPr>
        <w:t>’</w:t>
      </w:r>
      <w:r w:rsidRPr="00D428F2">
        <w:rPr>
          <w:rFonts w:asciiTheme="minorHAnsi" w:eastAsiaTheme="minorEastAsia" w:hAnsiTheme="minorHAnsi" w:cstheme="minorBidi"/>
          <w:b w:val="0"/>
          <w:bCs w:val="0"/>
          <w:color w:val="auto"/>
          <w:sz w:val="22"/>
          <w:szCs w:val="22"/>
        </w:rPr>
        <w:t xml:space="preserve"> prevalence of infection in populations where only a single Kato-Katz (1KK) slide is used for diagnosis, rather than the more accurate multiple slide (4KK) method. In resource-limited settings, where conducting multiple KK slides may not be feasible, this model predicts how many infections might </w:t>
      </w:r>
      <w:r>
        <w:rPr>
          <w:rFonts w:asciiTheme="minorHAnsi" w:eastAsiaTheme="minorEastAsia" w:hAnsiTheme="minorHAnsi" w:cstheme="minorBidi"/>
          <w:b w:val="0"/>
          <w:bCs w:val="0"/>
          <w:color w:val="auto"/>
          <w:sz w:val="22"/>
          <w:szCs w:val="22"/>
        </w:rPr>
        <w:t>be present in the population with only using 1 KK</w:t>
      </w:r>
      <w:r w:rsidRPr="00D428F2">
        <w:rPr>
          <w:rFonts w:asciiTheme="minorHAnsi" w:eastAsiaTheme="minorEastAsia" w:hAnsiTheme="minorHAnsi" w:cstheme="minorBidi"/>
          <w:b w:val="0"/>
          <w:bCs w:val="0"/>
          <w:color w:val="auto"/>
          <w:sz w:val="22"/>
          <w:szCs w:val="22"/>
        </w:rPr>
        <w:t>, helping to improve prevalence estimates. By understanding the potential underestimation of cases detected by 1KK, this model can guide more informed public health decisions and resource allocation for interventions.</w:t>
      </w:r>
    </w:p>
    <w:p w14:paraId="307586EC" w14:textId="77777777" w:rsidR="000F4290" w:rsidRDefault="00000000">
      <w:pPr>
        <w:pStyle w:val="Heading1"/>
      </w:pPr>
      <w:r>
        <w:t>How to Use the Model</w:t>
      </w:r>
    </w:p>
    <w:p w14:paraId="27C5E726" w14:textId="44B5782B" w:rsidR="000F4290" w:rsidRDefault="00000000">
      <w:r>
        <w:t>The model uses the</w:t>
      </w:r>
      <w:r w:rsidR="00D428F2">
        <w:t xml:space="preserve"> intensity of </w:t>
      </w:r>
      <w:proofErr w:type="gramStart"/>
      <w:r w:rsidR="00D428F2">
        <w:t>infection(</w:t>
      </w:r>
      <w:proofErr w:type="gramEnd"/>
      <w:r w:rsidR="00D428F2">
        <w:t xml:space="preserve">EPG) observed from 1KK, using </w:t>
      </w:r>
      <w:proofErr w:type="spellStart"/>
      <w:proofErr w:type="gramStart"/>
      <w:r w:rsidR="00D428F2">
        <w:t>pre determined</w:t>
      </w:r>
      <w:proofErr w:type="spellEnd"/>
      <w:proofErr w:type="gramEnd"/>
      <w:r w:rsidR="00D428F2">
        <w:t xml:space="preserve"> probabilities of a single KK testing positive at a given EPG for </w:t>
      </w:r>
      <w:proofErr w:type="spellStart"/>
      <w:r w:rsidR="00D428F2">
        <w:t>S.m</w:t>
      </w:r>
      <w:proofErr w:type="spellEnd"/>
      <w:r w:rsidR="00D428F2">
        <w:t xml:space="preserve">. This EPG is used to </w:t>
      </w:r>
      <w:r w:rsidR="00D428F2">
        <w:lastRenderedPageBreak/>
        <w:t>predict a logit transformed probability</w:t>
      </w:r>
      <w:r>
        <w:t xml:space="preserve">. </w:t>
      </w:r>
      <w:r w:rsidR="00D428F2">
        <w:t xml:space="preserve">Users can run these models on their own data by simply using a .csv of EPG </w:t>
      </w:r>
      <w:r w:rsidR="00B42C95">
        <w:t xml:space="preserve">values to then predict the population level prevalence. </w:t>
      </w:r>
    </w:p>
    <w:p w14:paraId="6E41675B" w14:textId="77777777" w:rsidR="000F4290" w:rsidRDefault="00000000">
      <w:pPr>
        <w:pStyle w:val="Heading1"/>
      </w:pPr>
      <w:r>
        <w:t>Where to Get Help</w:t>
      </w:r>
    </w:p>
    <w:p w14:paraId="5E2703FF" w14:textId="703DE5C3" w:rsidR="000F4290" w:rsidRDefault="00000000">
      <w:r>
        <w:t xml:space="preserve">For support or to report issues, please open an issue on the repository's GitHub page: [GitHub </w:t>
      </w:r>
      <w:proofErr w:type="gramStart"/>
      <w:r>
        <w:t>Issues](</w:t>
      </w:r>
      <w:proofErr w:type="gramEnd"/>
      <w:r>
        <w:t>https://github.com/</w:t>
      </w:r>
      <w:r w:rsidR="00B42C95">
        <w:t>WilliamJonesWarner</w:t>
      </w:r>
      <w:r>
        <w:t>/</w:t>
      </w:r>
      <w:r w:rsidR="00B42C95" w:rsidRPr="00B42C95">
        <w:t xml:space="preserve"> </w:t>
      </w:r>
      <w:proofErr w:type="spellStart"/>
      <w:proofErr w:type="gramStart"/>
      <w:r w:rsidR="00B42C95" w:rsidRPr="00B42C95">
        <w:t>S.Mansoni</w:t>
      </w:r>
      <w:proofErr w:type="gramEnd"/>
      <w:r w:rsidR="00B42C95" w:rsidRPr="00B42C95">
        <w:t>_Population_prediction</w:t>
      </w:r>
      <w:proofErr w:type="spellEnd"/>
      <w:r>
        <w:t>/issues).</w:t>
      </w:r>
    </w:p>
    <w:p w14:paraId="19D123BB" w14:textId="77777777" w:rsidR="000F4290" w:rsidRDefault="00000000">
      <w:pPr>
        <w:pStyle w:val="Heading1"/>
      </w:pPr>
      <w:r>
        <w:t>Maintainers and Contributors</w:t>
      </w:r>
    </w:p>
    <w:p w14:paraId="07548B76" w14:textId="4E0A1CB6" w:rsidR="000F4290" w:rsidRDefault="00000000">
      <w:r>
        <w:t xml:space="preserve">- Maintained by: </w:t>
      </w:r>
      <w:r w:rsidR="00B42C95">
        <w:t xml:space="preserve">William Jones-Warner </w:t>
      </w:r>
      <w:r>
        <w:t>- Contributions are welcome! Please fork the repository and submit a pull request with your improvements or bug fixes.</w:t>
      </w:r>
    </w:p>
    <w:sectPr w:rsidR="000F42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658535">
    <w:abstractNumId w:val="8"/>
  </w:num>
  <w:num w:numId="2" w16cid:durableId="1824852333">
    <w:abstractNumId w:val="6"/>
  </w:num>
  <w:num w:numId="3" w16cid:durableId="1724938548">
    <w:abstractNumId w:val="5"/>
  </w:num>
  <w:num w:numId="4" w16cid:durableId="1846628644">
    <w:abstractNumId w:val="4"/>
  </w:num>
  <w:num w:numId="5" w16cid:durableId="111899888">
    <w:abstractNumId w:val="7"/>
  </w:num>
  <w:num w:numId="6" w16cid:durableId="1582912838">
    <w:abstractNumId w:val="3"/>
  </w:num>
  <w:num w:numId="7" w16cid:durableId="345401509">
    <w:abstractNumId w:val="2"/>
  </w:num>
  <w:num w:numId="8" w16cid:durableId="1584794908">
    <w:abstractNumId w:val="1"/>
  </w:num>
  <w:num w:numId="9" w16cid:durableId="117488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290"/>
    <w:rsid w:val="0015074B"/>
    <w:rsid w:val="001E76C4"/>
    <w:rsid w:val="0029639D"/>
    <w:rsid w:val="002A5D6D"/>
    <w:rsid w:val="00326F90"/>
    <w:rsid w:val="00AA1D8D"/>
    <w:rsid w:val="00B42C95"/>
    <w:rsid w:val="00B47730"/>
    <w:rsid w:val="00CB0664"/>
    <w:rsid w:val="00D428F2"/>
    <w:rsid w:val="00D711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E07A2"/>
  <w14:defaultImageDpi w14:val="300"/>
  <w15:docId w15:val="{F4B23EA0-38F5-1648-801A-A6C42839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D428F2"/>
  </w:style>
  <w:style w:type="character" w:customStyle="1" w:styleId="katex-mathml">
    <w:name w:val="katex-mathml"/>
    <w:basedOn w:val="DefaultParagraphFont"/>
    <w:rsid w:val="00D428F2"/>
  </w:style>
  <w:style w:type="character" w:customStyle="1" w:styleId="mord">
    <w:name w:val="mord"/>
    <w:basedOn w:val="DefaultParagraphFont"/>
    <w:rsid w:val="00D428F2"/>
  </w:style>
  <w:style w:type="character" w:customStyle="1" w:styleId="mrel">
    <w:name w:val="mrel"/>
    <w:basedOn w:val="DefaultParagraphFont"/>
    <w:rsid w:val="00D428F2"/>
  </w:style>
  <w:style w:type="character" w:customStyle="1" w:styleId="vlist-s">
    <w:name w:val="vlist-s"/>
    <w:basedOn w:val="DefaultParagraphFont"/>
    <w:rsid w:val="00D428F2"/>
  </w:style>
  <w:style w:type="character" w:customStyle="1" w:styleId="mbin">
    <w:name w:val="mbin"/>
    <w:basedOn w:val="DefaultParagraphFont"/>
    <w:rsid w:val="00D428F2"/>
  </w:style>
  <w:style w:type="character" w:customStyle="1" w:styleId="mopen">
    <w:name w:val="mopen"/>
    <w:basedOn w:val="DefaultParagraphFont"/>
    <w:rsid w:val="00D428F2"/>
  </w:style>
  <w:style w:type="character" w:customStyle="1" w:styleId="mclose">
    <w:name w:val="mclose"/>
    <w:basedOn w:val="DefaultParagraphFont"/>
    <w:rsid w:val="00D4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67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 Jones-Warner</cp:lastModifiedBy>
  <cp:revision>4</cp:revision>
  <dcterms:created xsi:type="dcterms:W3CDTF">2013-12-23T23:15:00Z</dcterms:created>
  <dcterms:modified xsi:type="dcterms:W3CDTF">2025-05-14T10:49:00Z</dcterms:modified>
  <cp:category/>
</cp:coreProperties>
</file>